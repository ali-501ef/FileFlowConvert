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>Converted from: file-1754937397766-276546871.pdf</w:t>
      </w:r>
    </w:p>
    <w:p/>
    <w:p>
      <w:r>
        <w:t>Total pages: 1</w:t>
      </w:r>
    </w:p>
    <w:p/>
    <w:p>
      <w:pPr>
        <w:pStyle w:val="Heading2"/>
      </w:pPr>
      <w:r>
        <w:t>Page 1</w:t>
      </w:r>
    </w:p>
    <w:p>
      <w:r>
        <w:t>[No text content found on this page]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