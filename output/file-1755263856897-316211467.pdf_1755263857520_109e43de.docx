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to Word Conversion</w:t>
      </w:r>
    </w:p>
    <w:p>
      <w:r>
        <w:t>Converted from: file-1755263856897-316211467.pdf</w:t>
      </w:r>
    </w:p>
    <w:p/>
    <w:p>
      <w:r>
        <w:t>Total pages: 2</w:t>
      </w:r>
    </w:p>
    <w:p/>
    <w:p>
      <w:pPr>
        <w:pStyle w:val="Heading2"/>
      </w:pPr>
      <w:r>
        <w:t>Page 1</w:t>
      </w:r>
    </w:p>
    <w:p>
      <w:r>
        <w:t>[No text content found on this page]</w:t>
      </w:r>
    </w:p>
    <w:p>
      <w:r>
        <w:br w:type="page"/>
      </w:r>
    </w:p>
    <w:p>
      <w:pPr>
        <w:pStyle w:val="Heading2"/>
      </w:pPr>
      <w:r>
        <w:t>Page 2</w:t>
      </w:r>
    </w:p>
    <w:p>
      <w:r>
        <w:t>[No text content found on this page]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